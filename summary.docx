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Storytelling is a mesmerizing art form. A short story in English with moral transports students into a world of endless imagination and ignites curiosity. Engaging stories help students improve language, expression, vocabulary, and comprehension skills. And storytelling also develops critical intellectual patterns (and abstract thought processes) in a student’s mind. The power of narratives and a simple short story in English with moral is beyond our imagination. Especially for online students, you can use small stories with moral and connect academic content to build real-world connections. These stories are also fantastic for developing empathy, listening, and language skills in students. We have some quick tips for online teachers before we share some examples of moral tales in English.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